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>The State 04 Israel</w:t>
        <w:br/>
        <w:br/>
        <w:t>m We mum</w:t>
        <w:br/>
        <w:t>HATE DF ‘SR/\D.</w:t>
        <w:br/>
        <w:br/>
        <w:t>mm</w:t>
        <w:br/>
        <w:br/>
        <w:t>MINISTRY OF HL I.\'</w:t>
        <w:br/>
        <w:br/>
        <w:t xml:space="preserve">   </w:t>
        <w:br/>
        <w:br/>
        <w:t>TERIOR</w:t>
        <w:br/>
        <w:br/>
        <w:t>Summary of regwslvahon «mm me Populallon RegIs1ry</w:t>
        <w:br/>
        <w:br/>
        <w:t xml:space="preserve">   </w:t>
        <w:br/>
        <w:br/>
        <w:t xml:space="preserve">   </w:t>
        <w:br/>
        <w:br/>
        <w:t>Page1of2</w:t>
        <w:br/>
        <w:t>om; ».~m.w., Gurevmh Lmsmam.</w:t>
        <w:br/>
        <w:t>m.«mw</w:t>
        <w:br/>
        <w:t>mm»...</w:t>
        <w:br/>
        <w:t>mm my 7 UN!</w:t>
        <w:br/>
        <w:t>“mm, mm... M, W</w:t>
        <w:br/>
        <w:t>&lt;~—&gt; ‘ ....</w:t>
        <w:br/>
        <w:br/>
        <w:t xml:space="preserve">Bdavus  Mr» J </w:t>
        <w:br/>
        <w:br/>
        <w:t>, dateullmh</w:t>
        <w:br/>
        <w:t>‘#¢L5a~;Aev‘nev7 a ‘ Vanmssss b‘l</w:t>
        <w:br/>
        <w:br/>
        <w:t>Carl: W!  ,,,. July 257 M Q‘ W</w:t>
        <w:br/>
        <w:br/>
        <w:t>M“ W .. , \\¢VsV</w:t>
        <w:br/>
        <w:br/>
        <w:t>»«.mc.emmwm..p.n 371670.-4:.«5_—m ,, \</w:t>
        <w:br/>
        <w:t>Iuvwmy 2 Dam m en|r/ cm</w:t>
        <w:br/>
        <w:br/>
        <w:t xml:space="preserve">   </w:t>
        <w:br/>
        <w:br/>
        <w:t>2023 Sevlembgr 25 mm m W:VveI_Hasﬁaon LN m. 5...</w:t>
        <w:br/>
        <w:br/>
        <w:t>vm.m«u.. Mavwswwwnwl v..m~, wmgulevaedsyslnvvwuhhv, Wmm mm</w:t>
        <w:br/>
        <w:br/>
        <w:t xml:space="preserve"> </w:t>
        <w:br/>
        <w:br/>
        <w:t>nuns emm</w:t>
        <w:br/>
        <w:br/>
        <w:t>‘*--"b-vunzm-a-«mus</w:t>
        <w:br/>
        <w:br/>
        <w:t>‘L ”"‘"““”” W4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